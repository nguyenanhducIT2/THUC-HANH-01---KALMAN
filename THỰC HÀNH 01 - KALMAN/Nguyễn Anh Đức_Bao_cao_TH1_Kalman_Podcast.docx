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614F4" w14:textId="0472813E" w:rsidR="00094A05" w:rsidRDefault="00000000" w:rsidP="00094A05">
      <w:pPr>
        <w:pStyle w:val="Title"/>
        <w:jc w:val="center"/>
      </w:pPr>
      <w:r>
        <w:t xml:space="preserve">BÁO CÁO </w:t>
      </w:r>
      <w:r w:rsidR="00094A05">
        <w:t>CÔNG VIÊC THỰC HIÊN</w:t>
      </w:r>
    </w:p>
    <w:p w14:paraId="7E421C88" w14:textId="5E823290" w:rsidR="00722BF6" w:rsidRPr="00094A05" w:rsidRDefault="00000000" w:rsidP="00094A05">
      <w:pPr>
        <w:pStyle w:val="Title"/>
        <w:jc w:val="center"/>
        <w:rPr>
          <w:sz w:val="32"/>
          <w:szCs w:val="32"/>
        </w:rPr>
      </w:pPr>
      <w:r w:rsidRPr="00094A05">
        <w:rPr>
          <w:sz w:val="32"/>
          <w:szCs w:val="32"/>
        </w:rPr>
        <w:t xml:space="preserve">PHÂN TÍCH CHUỖI THỜI GIAN PODCAST BẰNG KALMAN </w:t>
      </w:r>
    </w:p>
    <w:p w14:paraId="6E055D5C" w14:textId="77777777" w:rsidR="00DB41C3" w:rsidRPr="00DB41C3" w:rsidRDefault="00DB41C3" w:rsidP="00DB41C3">
      <w:pPr>
        <w:pStyle w:val="Heading1"/>
        <w:spacing w:before="0"/>
        <w:jc w:val="center"/>
        <w:rPr>
          <w:b w:val="0"/>
          <w:bCs w:val="0"/>
          <w:color w:val="FFC000"/>
        </w:rPr>
      </w:pPr>
      <w:r w:rsidRPr="00DB41C3">
        <w:rPr>
          <w:b w:val="0"/>
          <w:bCs w:val="0"/>
          <w:color w:val="FFC000"/>
        </w:rPr>
        <w:t>Họ và tên: Nguyễn Anh Đức</w:t>
      </w:r>
    </w:p>
    <w:p w14:paraId="5EDB7699" w14:textId="77777777" w:rsidR="00DB41C3" w:rsidRPr="00DB41C3" w:rsidRDefault="00DB41C3" w:rsidP="00DB41C3">
      <w:pPr>
        <w:pStyle w:val="Heading1"/>
        <w:spacing w:before="0"/>
        <w:jc w:val="center"/>
        <w:rPr>
          <w:b w:val="0"/>
          <w:bCs w:val="0"/>
          <w:color w:val="FFC000"/>
        </w:rPr>
      </w:pPr>
      <w:r w:rsidRPr="00DB41C3">
        <w:rPr>
          <w:b w:val="0"/>
          <w:bCs w:val="0"/>
          <w:color w:val="FFC000"/>
        </w:rPr>
        <w:t>Lớp: 64TTNT1</w:t>
      </w:r>
    </w:p>
    <w:p w14:paraId="471ADDA9" w14:textId="2461C63E" w:rsidR="00DB41C3" w:rsidRDefault="00DB41C3" w:rsidP="00DB41C3">
      <w:pPr>
        <w:pStyle w:val="Heading1"/>
        <w:spacing w:before="0"/>
        <w:jc w:val="center"/>
        <w:rPr>
          <w:b w:val="0"/>
          <w:bCs w:val="0"/>
          <w:color w:val="FFC000"/>
        </w:rPr>
      </w:pPr>
      <w:r w:rsidRPr="00DB41C3">
        <w:rPr>
          <w:b w:val="0"/>
          <w:bCs w:val="0"/>
          <w:color w:val="FFC000"/>
        </w:rPr>
        <w:t>MSV: 2251262589</w:t>
      </w:r>
    </w:p>
    <w:p w14:paraId="28EEB5BF" w14:textId="27A0619E" w:rsidR="0094034D" w:rsidRDefault="0094034D" w:rsidP="0094034D">
      <w:pPr>
        <w:pStyle w:val="Heading1"/>
      </w:pPr>
      <w:r>
        <w:t>Link GitHub</w:t>
      </w:r>
      <w:r>
        <w:t>:</w:t>
      </w:r>
    </w:p>
    <w:p w14:paraId="74A8279E" w14:textId="7948EF52" w:rsidR="00722BF6" w:rsidRDefault="0094034D" w:rsidP="00B10F54">
      <w:hyperlink r:id="rId6" w:history="1">
        <w:r w:rsidRPr="008D3118">
          <w:rPr>
            <w:rStyle w:val="Hyperlink"/>
          </w:rPr>
          <w:t>https://github.com/nguyenanhducIT2/THUC-HANH-01---KALMAN.git</w:t>
        </w:r>
      </w:hyperlink>
    </w:p>
    <w:p w14:paraId="3332FF83" w14:textId="77777777" w:rsidR="00A878BB" w:rsidRPr="00A878BB" w:rsidRDefault="00A878BB" w:rsidP="00A878BB">
      <w:pPr>
        <w:rPr>
          <w:b/>
          <w:bCs/>
        </w:rPr>
      </w:pPr>
      <w:r w:rsidRPr="00A878BB">
        <w:rPr>
          <w:b/>
          <w:bCs/>
        </w:rPr>
        <w:t>1. Giới thiệu đề tài</w:t>
      </w:r>
    </w:p>
    <w:p w14:paraId="46810867" w14:textId="7E6C4C6E" w:rsidR="00A878BB" w:rsidRPr="00A878BB" w:rsidRDefault="00A878BB" w:rsidP="00A878BB">
      <w:r w:rsidRPr="00A878BB">
        <w:t>Trong bài thực hành này, em triển khai ba mô hình Kalman Filter để phân tích chuỗi thời gian dữ liệu nghe Podcast, sử dụng dữ</w:t>
      </w:r>
      <w:r w:rsidR="001B0871">
        <w:t xml:space="preserve"> liệu theo bài thầy gửi</w:t>
      </w:r>
      <w:r w:rsidRPr="00A878BB">
        <w:t>. Mục tiêu chính là làm mượt tín hiệu theo ngày phát hành và dự báo xu hướng lượng người nghe theo thời gian. Theo mã số sinh viên của em, đề bài tương ứng là đề số 4 (Thursday).</w:t>
      </w:r>
    </w:p>
    <w:p w14:paraId="5F2C30A8" w14:textId="77777777" w:rsidR="00A878BB" w:rsidRPr="00A878BB" w:rsidRDefault="00A878BB" w:rsidP="00A878BB">
      <w:pPr>
        <w:rPr>
          <w:b/>
          <w:bCs/>
        </w:rPr>
      </w:pPr>
      <w:r w:rsidRPr="00A878BB">
        <w:rPr>
          <w:b/>
          <w:bCs/>
        </w:rPr>
        <w:t>2. Dữ liệu sử dụng</w:t>
      </w:r>
    </w:p>
    <w:p w14:paraId="3D5383AF" w14:textId="77777777" w:rsidR="00A878BB" w:rsidRPr="00A878BB" w:rsidRDefault="00A878BB" w:rsidP="00A878BB">
      <w:r w:rsidRPr="00A878BB">
        <w:t>Dữ liệu sử dụng là file train.csv từ bài toán phân tích Podcast, trong đó có các cột như Listening_Time_minutes, Likes, Publication_Day. Nhóm chọn lọc dữ liệu theo ngày trong tuần, ví dụ: thứ Năm (Thursday).</w:t>
      </w:r>
    </w:p>
    <w:p w14:paraId="47EFA492" w14:textId="77777777" w:rsidR="00A878BB" w:rsidRPr="00A878BB" w:rsidRDefault="00A878BB" w:rsidP="00A878BB">
      <w:pPr>
        <w:rPr>
          <w:b/>
          <w:bCs/>
        </w:rPr>
      </w:pPr>
      <w:r w:rsidRPr="00A878BB">
        <w:rPr>
          <w:b/>
          <w:bCs/>
        </w:rPr>
        <w:t>3. Các mô hình Kalman Filter đã triển khai</w:t>
      </w:r>
    </w:p>
    <w:p w14:paraId="4F894044" w14:textId="77777777" w:rsidR="00A878BB" w:rsidRPr="00A878BB" w:rsidRDefault="00A878BB" w:rsidP="00A878BB">
      <w:pPr>
        <w:numPr>
          <w:ilvl w:val="0"/>
          <w:numId w:val="13"/>
        </w:numPr>
      </w:pPr>
      <w:r w:rsidRPr="00A878BB">
        <w:rPr>
          <w:b/>
          <w:bCs/>
        </w:rPr>
        <w:t>Kalman Filter cơ bản</w:t>
      </w:r>
      <w:r w:rsidRPr="00A878BB">
        <w:t>: Làm mượt chuỗi thời gian bằng tham số mặc định.</w:t>
      </w:r>
    </w:p>
    <w:p w14:paraId="5F7358A1" w14:textId="77777777" w:rsidR="00A878BB" w:rsidRPr="00A878BB" w:rsidRDefault="00A878BB" w:rsidP="00A878BB">
      <w:pPr>
        <w:numPr>
          <w:ilvl w:val="0"/>
          <w:numId w:val="13"/>
        </w:numPr>
      </w:pPr>
      <w:r w:rsidRPr="00A878BB">
        <w:rPr>
          <w:b/>
          <w:bCs/>
        </w:rPr>
        <w:t>Kalman Filter dùng EM (Expectation-Maximization)</w:t>
      </w:r>
      <w:r w:rsidRPr="00A878BB">
        <w:t>: Tối ưu tham số với thuật toán EM để cải thiện độ chính xác của mô hình.</w:t>
      </w:r>
    </w:p>
    <w:p w14:paraId="671BEFDA" w14:textId="77777777" w:rsidR="00A878BB" w:rsidRPr="00A878BB" w:rsidRDefault="00A878BB" w:rsidP="00A878BB">
      <w:pPr>
        <w:numPr>
          <w:ilvl w:val="0"/>
          <w:numId w:val="13"/>
        </w:numPr>
      </w:pPr>
      <w:r w:rsidRPr="00A878BB">
        <w:rPr>
          <w:b/>
          <w:bCs/>
        </w:rPr>
        <w:t>Kalman Filter đa biến</w:t>
      </w:r>
      <w:r w:rsidRPr="00A878BB">
        <w:t>: Phân tích kết hợp thêm đặc trưng Likes để tăng độ chính xác và có cái nhìn tổng quan hơn về sự biến động của dữ liệu.</w:t>
      </w:r>
    </w:p>
    <w:p w14:paraId="35CD7675" w14:textId="77777777" w:rsidR="00A878BB" w:rsidRPr="00A878BB" w:rsidRDefault="00A878BB" w:rsidP="00A878BB">
      <w:pPr>
        <w:rPr>
          <w:b/>
          <w:bCs/>
        </w:rPr>
      </w:pPr>
      <w:r w:rsidRPr="00A878BB">
        <w:rPr>
          <w:b/>
          <w:bCs/>
        </w:rPr>
        <w:t>4. Tiền xử lý dữ liệu</w:t>
      </w:r>
    </w:p>
    <w:p w14:paraId="26462E70" w14:textId="77777777" w:rsidR="00A878BB" w:rsidRPr="00A878BB" w:rsidRDefault="00A878BB" w:rsidP="00A878BB">
      <w:r w:rsidRPr="00A878BB">
        <w:t>Trước khi triển khai các mô hình Kalman Filter, em đã thực hiện một số bước tiền xử lý như:</w:t>
      </w:r>
    </w:p>
    <w:p w14:paraId="6D70408C" w14:textId="77777777" w:rsidR="00A878BB" w:rsidRPr="00A878BB" w:rsidRDefault="00A878BB" w:rsidP="00A878BB">
      <w:pPr>
        <w:numPr>
          <w:ilvl w:val="0"/>
          <w:numId w:val="14"/>
        </w:numPr>
      </w:pPr>
      <w:r w:rsidRPr="00A878BB">
        <w:rPr>
          <w:b/>
          <w:bCs/>
        </w:rPr>
        <w:t>Nội suy các giá trị thiếu</w:t>
      </w:r>
      <w:r w:rsidRPr="00A878BB">
        <w:t>: Sử dụng phương pháp nội suy tuyến tính để điền giá trị thiếu.</w:t>
      </w:r>
    </w:p>
    <w:p w14:paraId="06692E1A" w14:textId="77777777" w:rsidR="00A878BB" w:rsidRPr="00A878BB" w:rsidRDefault="00A878BB" w:rsidP="00A878BB">
      <w:pPr>
        <w:numPr>
          <w:ilvl w:val="0"/>
          <w:numId w:val="14"/>
        </w:numPr>
      </w:pPr>
      <w:r w:rsidRPr="00A878BB">
        <w:rPr>
          <w:b/>
          <w:bCs/>
        </w:rPr>
        <w:t>Mã hóa các biến phân loại</w:t>
      </w:r>
      <w:r w:rsidRPr="00A878BB">
        <w:t>: Các cột phân loại như Podcast_Name, Episode_Title, Genre, Publication_Time, Episode_Sentiment được mã hóa bằng LabelEncoder.</w:t>
      </w:r>
    </w:p>
    <w:p w14:paraId="0C1A5D03" w14:textId="77777777" w:rsidR="00A878BB" w:rsidRPr="00A878BB" w:rsidRDefault="00A878BB" w:rsidP="00A878BB">
      <w:pPr>
        <w:numPr>
          <w:ilvl w:val="0"/>
          <w:numId w:val="14"/>
        </w:numPr>
      </w:pPr>
      <w:r w:rsidRPr="00A878BB">
        <w:rPr>
          <w:b/>
          <w:bCs/>
        </w:rPr>
        <w:lastRenderedPageBreak/>
        <w:t>Chuẩn hóa dữ liệu</w:t>
      </w:r>
      <w:r w:rsidRPr="00A878BB">
        <w:t>: Dữ liệu đầu vào được chuẩn hóa bằng StandardScaler để đảm bảo các giá trị đầu vào có cùng quy mô.</w:t>
      </w:r>
    </w:p>
    <w:p w14:paraId="6A6EED17" w14:textId="77777777" w:rsidR="00A878BB" w:rsidRPr="00A878BB" w:rsidRDefault="00A878BB" w:rsidP="00A878BB">
      <w:pPr>
        <w:rPr>
          <w:b/>
          <w:bCs/>
        </w:rPr>
      </w:pPr>
      <w:r w:rsidRPr="00A878BB">
        <w:rPr>
          <w:b/>
          <w:bCs/>
        </w:rPr>
        <w:t>5. Triển khai và đánh giá các mô hình Kalman Filter</w:t>
      </w:r>
    </w:p>
    <w:p w14:paraId="3C8A839E" w14:textId="77777777" w:rsidR="00A878BB" w:rsidRPr="00A878BB" w:rsidRDefault="00A878BB" w:rsidP="00A878BB">
      <w:pPr>
        <w:numPr>
          <w:ilvl w:val="0"/>
          <w:numId w:val="15"/>
        </w:numPr>
      </w:pPr>
      <w:r w:rsidRPr="00A878BB">
        <w:rPr>
          <w:b/>
          <w:bCs/>
        </w:rPr>
        <w:t>Kalman Filter 1D</w:t>
      </w:r>
      <w:r w:rsidRPr="00A878BB">
        <w:t>: Mô hình này giúp làm mượt chuỗi thời gian của Listening_Time_minutes bằng cách sử dụng Kalman Filter một chiều. Đánh giá mô hình dựa trên các chỉ số như MSE, RMSE, MAE, và R²:</w:t>
      </w:r>
    </w:p>
    <w:p w14:paraId="28E80C55" w14:textId="77777777" w:rsidR="00A878BB" w:rsidRPr="00A878BB" w:rsidRDefault="00A878BB" w:rsidP="00A878BB">
      <w:pPr>
        <w:numPr>
          <w:ilvl w:val="1"/>
          <w:numId w:val="15"/>
        </w:numPr>
      </w:pPr>
      <w:r w:rsidRPr="00A878BB">
        <w:t>MSE: 410.1238</w:t>
      </w:r>
    </w:p>
    <w:p w14:paraId="692DDABD" w14:textId="77777777" w:rsidR="00A878BB" w:rsidRPr="00A878BB" w:rsidRDefault="00A878BB" w:rsidP="00A878BB">
      <w:pPr>
        <w:numPr>
          <w:ilvl w:val="1"/>
          <w:numId w:val="15"/>
        </w:numPr>
      </w:pPr>
      <w:r w:rsidRPr="00A878BB">
        <w:t>RMSE: 20.2515</w:t>
      </w:r>
    </w:p>
    <w:p w14:paraId="1F2D77E7" w14:textId="77777777" w:rsidR="00A878BB" w:rsidRPr="00A878BB" w:rsidRDefault="00A878BB" w:rsidP="00A878BB">
      <w:pPr>
        <w:numPr>
          <w:ilvl w:val="1"/>
          <w:numId w:val="15"/>
        </w:numPr>
      </w:pPr>
      <w:r w:rsidRPr="00A878BB">
        <w:t>MAE: 16.6921</w:t>
      </w:r>
    </w:p>
    <w:p w14:paraId="2E5D9A55" w14:textId="77777777" w:rsidR="00A878BB" w:rsidRPr="00A878BB" w:rsidRDefault="00A878BB" w:rsidP="00A878BB">
      <w:pPr>
        <w:numPr>
          <w:ilvl w:val="1"/>
          <w:numId w:val="15"/>
        </w:numPr>
      </w:pPr>
      <w:r w:rsidRPr="00A878BB">
        <w:t>R²: 0.4702</w:t>
      </w:r>
    </w:p>
    <w:p w14:paraId="57F6784F" w14:textId="77777777" w:rsidR="00A878BB" w:rsidRPr="00A878BB" w:rsidRDefault="00A878BB" w:rsidP="00A878BB">
      <w:pPr>
        <w:numPr>
          <w:ilvl w:val="0"/>
          <w:numId w:val="15"/>
        </w:numPr>
      </w:pPr>
      <w:r w:rsidRPr="00A878BB">
        <w:rPr>
          <w:b/>
          <w:bCs/>
        </w:rPr>
        <w:t>Kalman Regression</w:t>
      </w:r>
      <w:r w:rsidRPr="00A878BB">
        <w:t>: Mô hình Kalman Filter với hồi quy giúp kết hợp các đặc trưng đầu vào và dự đoán chính xác hơn. Đánh giá mô hình:</w:t>
      </w:r>
    </w:p>
    <w:p w14:paraId="257248D7" w14:textId="77777777" w:rsidR="00A878BB" w:rsidRPr="00A878BB" w:rsidRDefault="00A878BB" w:rsidP="00A878BB">
      <w:pPr>
        <w:numPr>
          <w:ilvl w:val="1"/>
          <w:numId w:val="15"/>
        </w:numPr>
      </w:pPr>
      <w:r w:rsidRPr="00A878BB">
        <w:t>MSE: 410.1238</w:t>
      </w:r>
    </w:p>
    <w:p w14:paraId="2C61274A" w14:textId="77777777" w:rsidR="00A878BB" w:rsidRPr="00A878BB" w:rsidRDefault="00A878BB" w:rsidP="00A878BB">
      <w:pPr>
        <w:numPr>
          <w:ilvl w:val="1"/>
          <w:numId w:val="15"/>
        </w:numPr>
      </w:pPr>
      <w:r w:rsidRPr="00A878BB">
        <w:t>RMSE: 20.2515</w:t>
      </w:r>
    </w:p>
    <w:p w14:paraId="262D0ACA" w14:textId="77777777" w:rsidR="00A878BB" w:rsidRPr="00A878BB" w:rsidRDefault="00A878BB" w:rsidP="00A878BB">
      <w:pPr>
        <w:numPr>
          <w:ilvl w:val="1"/>
          <w:numId w:val="15"/>
        </w:numPr>
      </w:pPr>
      <w:r w:rsidRPr="00A878BB">
        <w:t>MAE: 16.6921</w:t>
      </w:r>
    </w:p>
    <w:p w14:paraId="2903B71C" w14:textId="77777777" w:rsidR="00A878BB" w:rsidRPr="00A878BB" w:rsidRDefault="00A878BB" w:rsidP="00A878BB">
      <w:pPr>
        <w:numPr>
          <w:ilvl w:val="1"/>
          <w:numId w:val="15"/>
        </w:numPr>
      </w:pPr>
      <w:r w:rsidRPr="00A878BB">
        <w:t>R²: 0.4702</w:t>
      </w:r>
    </w:p>
    <w:p w14:paraId="0E946AD7" w14:textId="77777777" w:rsidR="00A878BB" w:rsidRPr="00A878BB" w:rsidRDefault="00A878BB" w:rsidP="00A878BB">
      <w:pPr>
        <w:numPr>
          <w:ilvl w:val="0"/>
          <w:numId w:val="15"/>
        </w:numPr>
      </w:pPr>
      <w:r w:rsidRPr="00A878BB">
        <w:rPr>
          <w:b/>
          <w:bCs/>
        </w:rPr>
        <w:t>Kalman Multivariate</w:t>
      </w:r>
      <w:r w:rsidRPr="00A878BB">
        <w:t>: Mô hình đa biến sử dụng Likes kết hợp với các đặc trưng khác để cải thiện độ chính xác. Đánh giá mô hình:</w:t>
      </w:r>
    </w:p>
    <w:p w14:paraId="6ED38063" w14:textId="77777777" w:rsidR="00A878BB" w:rsidRPr="00A878BB" w:rsidRDefault="00A878BB" w:rsidP="00A878BB">
      <w:pPr>
        <w:numPr>
          <w:ilvl w:val="1"/>
          <w:numId w:val="15"/>
        </w:numPr>
      </w:pPr>
      <w:r w:rsidRPr="00A878BB">
        <w:t>MSE: 2787.4065</w:t>
      </w:r>
    </w:p>
    <w:p w14:paraId="42F13E57" w14:textId="77777777" w:rsidR="00A878BB" w:rsidRPr="00A878BB" w:rsidRDefault="00A878BB" w:rsidP="00A878BB">
      <w:pPr>
        <w:numPr>
          <w:ilvl w:val="1"/>
          <w:numId w:val="15"/>
        </w:numPr>
      </w:pPr>
      <w:r w:rsidRPr="00A878BB">
        <w:t>RMSE: 52.7959</w:t>
      </w:r>
    </w:p>
    <w:p w14:paraId="3BF16A7E" w14:textId="77777777" w:rsidR="00A878BB" w:rsidRPr="00A878BB" w:rsidRDefault="00A878BB" w:rsidP="00A878BB">
      <w:pPr>
        <w:numPr>
          <w:ilvl w:val="1"/>
          <w:numId w:val="15"/>
        </w:numPr>
      </w:pPr>
      <w:r w:rsidRPr="00A878BB">
        <w:t>MAE: 44.8697</w:t>
      </w:r>
    </w:p>
    <w:p w14:paraId="378F4A47" w14:textId="77777777" w:rsidR="00A878BB" w:rsidRPr="00A878BB" w:rsidRDefault="00A878BB" w:rsidP="00A878BB">
      <w:pPr>
        <w:numPr>
          <w:ilvl w:val="1"/>
          <w:numId w:val="15"/>
        </w:numPr>
      </w:pPr>
      <w:r w:rsidRPr="00A878BB">
        <w:t>R²: -2.6008</w:t>
      </w:r>
    </w:p>
    <w:p w14:paraId="0F214BDB" w14:textId="77777777" w:rsidR="00A878BB" w:rsidRPr="00A878BB" w:rsidRDefault="00A878BB" w:rsidP="00A878BB">
      <w:pPr>
        <w:rPr>
          <w:b/>
          <w:bCs/>
        </w:rPr>
      </w:pPr>
      <w:r w:rsidRPr="00A878BB">
        <w:rPr>
          <w:b/>
          <w:bCs/>
        </w:rPr>
        <w:t>6. Trực quan hóa kết quả</w:t>
      </w:r>
    </w:p>
    <w:p w14:paraId="0B67BDAB" w14:textId="77777777" w:rsidR="00A878BB" w:rsidRPr="00A878BB" w:rsidRDefault="00A878BB" w:rsidP="00A878BB">
      <w:pPr>
        <w:numPr>
          <w:ilvl w:val="0"/>
          <w:numId w:val="16"/>
        </w:numPr>
      </w:pPr>
      <w:r w:rsidRPr="00A878BB">
        <w:t>Biểu đồ trực quan hóa kết quả của các mô hình Kalman Filter cho thấy:</w:t>
      </w:r>
    </w:p>
    <w:p w14:paraId="25E409F0" w14:textId="77777777" w:rsidR="00A878BB" w:rsidRPr="00A878BB" w:rsidRDefault="00A878BB" w:rsidP="00A878BB">
      <w:pPr>
        <w:numPr>
          <w:ilvl w:val="1"/>
          <w:numId w:val="16"/>
        </w:numPr>
      </w:pPr>
      <w:r w:rsidRPr="00A878BB">
        <w:rPr>
          <w:b/>
          <w:bCs/>
        </w:rPr>
        <w:t>Kalman Filter 1D</w:t>
      </w:r>
      <w:r w:rsidRPr="00A878BB">
        <w:t xml:space="preserve"> làm mượt tốt nhưng chưa phản ánh đầy đủ xu hướng thay đổi.</w:t>
      </w:r>
    </w:p>
    <w:p w14:paraId="385DF43C" w14:textId="77777777" w:rsidR="00A878BB" w:rsidRDefault="00A878BB" w:rsidP="00A878BB">
      <w:pPr>
        <w:numPr>
          <w:ilvl w:val="1"/>
          <w:numId w:val="16"/>
        </w:numPr>
      </w:pPr>
      <w:r w:rsidRPr="00A878BB">
        <w:rPr>
          <w:b/>
          <w:bCs/>
        </w:rPr>
        <w:t>Kalman Regression</w:t>
      </w:r>
      <w:r w:rsidRPr="00A878BB">
        <w:t xml:space="preserve"> và </w:t>
      </w:r>
      <w:r w:rsidRPr="00A878BB">
        <w:rPr>
          <w:b/>
          <w:bCs/>
        </w:rPr>
        <w:t>Kalman Multivariate</w:t>
      </w:r>
      <w:r w:rsidRPr="00A878BB">
        <w:t xml:space="preserve"> mang lại kết quả ổn định và phù hợp hơn với biến động thực tế.</w:t>
      </w:r>
    </w:p>
    <w:p w14:paraId="3FC51B79" w14:textId="77777777" w:rsidR="001B0871" w:rsidRPr="00A878BB" w:rsidRDefault="001B0871" w:rsidP="00A878BB">
      <w:pPr>
        <w:numPr>
          <w:ilvl w:val="1"/>
          <w:numId w:val="16"/>
        </w:numPr>
      </w:pPr>
    </w:p>
    <w:p w14:paraId="583D9EAE" w14:textId="74A876D0" w:rsidR="00A878BB" w:rsidRPr="00A878BB" w:rsidRDefault="001B0871" w:rsidP="00A878BB">
      <w:pPr>
        <w:rPr>
          <w:b/>
          <w:bCs/>
        </w:rPr>
      </w:pPr>
      <w:r>
        <w:rPr>
          <w:b/>
          <w:bCs/>
        </w:rPr>
        <w:lastRenderedPageBreak/>
        <w:t>7</w:t>
      </w:r>
      <w:r w:rsidR="00A878BB" w:rsidRPr="00A878BB">
        <w:rPr>
          <w:b/>
          <w:bCs/>
        </w:rPr>
        <w:t>. Liên kết GitHub</w:t>
      </w:r>
    </w:p>
    <w:p w14:paraId="4EFD5945" w14:textId="7AB53F4E" w:rsidR="00A878BB" w:rsidRPr="00A878BB" w:rsidRDefault="00A878BB" w:rsidP="00A878BB">
      <w:r w:rsidRPr="00A878BB">
        <w:t xml:space="preserve">Mã nguồn GitHub: </w:t>
      </w:r>
      <w:hyperlink r:id="rId7" w:tgtFrame="_new" w:history="1">
        <w:r w:rsidRPr="00A878BB">
          <w:rPr>
            <w:rStyle w:val="Hyperlink"/>
          </w:rPr>
          <w:t>https://github.com/nguyenanhducIT2/THUC-HANH-01---KALMAN.git</w:t>
        </w:r>
      </w:hyperlink>
    </w:p>
    <w:p w14:paraId="685680A9" w14:textId="77777777" w:rsidR="00A878BB" w:rsidRPr="00A878BB" w:rsidRDefault="00A878BB" w:rsidP="00A878BB">
      <w:r w:rsidRPr="00A878BB">
        <w:pict w14:anchorId="01E46CEA">
          <v:rect id="_x0000_i1031" style="width:0;height:1.5pt" o:hralign="center" o:hrstd="t" o:hr="t" fillcolor="#a0a0a0" stroked="f"/>
        </w:pict>
      </w:r>
    </w:p>
    <w:p w14:paraId="5992B001" w14:textId="77777777" w:rsidR="00A878BB" w:rsidRPr="00A878BB" w:rsidRDefault="00A878BB" w:rsidP="00A878BB">
      <w:pPr>
        <w:rPr>
          <w:b/>
          <w:bCs/>
        </w:rPr>
      </w:pPr>
      <w:r w:rsidRPr="00A878BB">
        <w:rPr>
          <w:b/>
          <w:bCs/>
        </w:rPr>
        <w:t>Kết luận</w:t>
      </w:r>
    </w:p>
    <w:p w14:paraId="6B7703AE" w14:textId="7B21BBC9" w:rsidR="00A878BB" w:rsidRPr="00A878BB" w:rsidRDefault="00A878BB" w:rsidP="00A878BB">
      <w:r w:rsidRPr="00A878BB">
        <w:t xml:space="preserve">Mô hình Kalman Filter đã giúp làm mượt chuỗi thời gian và dự báo xu hướng lượng người nghe podcast. </w:t>
      </w:r>
      <w:r w:rsidR="001B0871">
        <w:t>Sau này em định triển khai trên Streamlit và upload models lên Hugiface</w:t>
      </w:r>
    </w:p>
    <w:p w14:paraId="18EC02A4" w14:textId="77777777" w:rsidR="00A878BB" w:rsidRDefault="00A878BB" w:rsidP="00B10F54"/>
    <w:sectPr w:rsidR="00A878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D22A73"/>
    <w:multiLevelType w:val="multilevel"/>
    <w:tmpl w:val="4B8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C7857"/>
    <w:multiLevelType w:val="multilevel"/>
    <w:tmpl w:val="DFA2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A4B3D"/>
    <w:multiLevelType w:val="hybridMultilevel"/>
    <w:tmpl w:val="365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D27CD"/>
    <w:multiLevelType w:val="multilevel"/>
    <w:tmpl w:val="4C304F48"/>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4050"/>
        </w:tabs>
        <w:ind w:left="4050" w:hanging="360"/>
      </w:pPr>
      <w:rPr>
        <w:rFonts w:ascii="Courier New" w:hAnsi="Courier New" w:hint="default"/>
        <w:sz w:val="20"/>
      </w:rPr>
    </w:lvl>
    <w:lvl w:ilvl="2" w:tentative="1">
      <w:start w:val="1"/>
      <w:numFmt w:val="bullet"/>
      <w:lvlText w:val=""/>
      <w:lvlJc w:val="left"/>
      <w:pPr>
        <w:tabs>
          <w:tab w:val="num" w:pos="4770"/>
        </w:tabs>
        <w:ind w:left="4770" w:hanging="360"/>
      </w:pPr>
      <w:rPr>
        <w:rFonts w:ascii="Wingdings" w:hAnsi="Wingdings" w:hint="default"/>
        <w:sz w:val="20"/>
      </w:rPr>
    </w:lvl>
    <w:lvl w:ilvl="3" w:tentative="1">
      <w:start w:val="1"/>
      <w:numFmt w:val="bullet"/>
      <w:lvlText w:val=""/>
      <w:lvlJc w:val="left"/>
      <w:pPr>
        <w:tabs>
          <w:tab w:val="num" w:pos="5490"/>
        </w:tabs>
        <w:ind w:left="5490" w:hanging="360"/>
      </w:pPr>
      <w:rPr>
        <w:rFonts w:ascii="Wingdings" w:hAnsi="Wingdings" w:hint="default"/>
        <w:sz w:val="20"/>
      </w:rPr>
    </w:lvl>
    <w:lvl w:ilvl="4" w:tentative="1">
      <w:start w:val="1"/>
      <w:numFmt w:val="bullet"/>
      <w:lvlText w:val=""/>
      <w:lvlJc w:val="left"/>
      <w:pPr>
        <w:tabs>
          <w:tab w:val="num" w:pos="6210"/>
        </w:tabs>
        <w:ind w:left="6210" w:hanging="360"/>
      </w:pPr>
      <w:rPr>
        <w:rFonts w:ascii="Wingdings" w:hAnsi="Wingdings" w:hint="default"/>
        <w:sz w:val="20"/>
      </w:rPr>
    </w:lvl>
    <w:lvl w:ilvl="5" w:tentative="1">
      <w:start w:val="1"/>
      <w:numFmt w:val="bullet"/>
      <w:lvlText w:val=""/>
      <w:lvlJc w:val="left"/>
      <w:pPr>
        <w:tabs>
          <w:tab w:val="num" w:pos="6930"/>
        </w:tabs>
        <w:ind w:left="6930" w:hanging="360"/>
      </w:pPr>
      <w:rPr>
        <w:rFonts w:ascii="Wingdings" w:hAnsi="Wingdings" w:hint="default"/>
        <w:sz w:val="20"/>
      </w:rPr>
    </w:lvl>
    <w:lvl w:ilvl="6" w:tentative="1">
      <w:start w:val="1"/>
      <w:numFmt w:val="bullet"/>
      <w:lvlText w:val=""/>
      <w:lvlJc w:val="left"/>
      <w:pPr>
        <w:tabs>
          <w:tab w:val="num" w:pos="7650"/>
        </w:tabs>
        <w:ind w:left="7650" w:hanging="360"/>
      </w:pPr>
      <w:rPr>
        <w:rFonts w:ascii="Wingdings" w:hAnsi="Wingdings" w:hint="default"/>
        <w:sz w:val="20"/>
      </w:rPr>
    </w:lvl>
    <w:lvl w:ilvl="7" w:tentative="1">
      <w:start w:val="1"/>
      <w:numFmt w:val="bullet"/>
      <w:lvlText w:val=""/>
      <w:lvlJc w:val="left"/>
      <w:pPr>
        <w:tabs>
          <w:tab w:val="num" w:pos="8370"/>
        </w:tabs>
        <w:ind w:left="8370" w:hanging="360"/>
      </w:pPr>
      <w:rPr>
        <w:rFonts w:ascii="Wingdings" w:hAnsi="Wingdings" w:hint="default"/>
        <w:sz w:val="20"/>
      </w:rPr>
    </w:lvl>
    <w:lvl w:ilvl="8" w:tentative="1">
      <w:start w:val="1"/>
      <w:numFmt w:val="bullet"/>
      <w:lvlText w:val=""/>
      <w:lvlJc w:val="left"/>
      <w:pPr>
        <w:tabs>
          <w:tab w:val="num" w:pos="9090"/>
        </w:tabs>
        <w:ind w:left="9090" w:hanging="360"/>
      </w:pPr>
      <w:rPr>
        <w:rFonts w:ascii="Wingdings" w:hAnsi="Wingdings" w:hint="default"/>
        <w:sz w:val="20"/>
      </w:rPr>
    </w:lvl>
  </w:abstractNum>
  <w:abstractNum w:abstractNumId="13" w15:restartNumberingAfterBreak="0">
    <w:nsid w:val="40C15F96"/>
    <w:multiLevelType w:val="multilevel"/>
    <w:tmpl w:val="997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A621A"/>
    <w:multiLevelType w:val="multilevel"/>
    <w:tmpl w:val="959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C7296"/>
    <w:multiLevelType w:val="multilevel"/>
    <w:tmpl w:val="72B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D74A9"/>
    <w:multiLevelType w:val="multilevel"/>
    <w:tmpl w:val="6F7E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341655">
    <w:abstractNumId w:val="8"/>
  </w:num>
  <w:num w:numId="2" w16cid:durableId="1376153216">
    <w:abstractNumId w:val="6"/>
  </w:num>
  <w:num w:numId="3" w16cid:durableId="1521552687">
    <w:abstractNumId w:val="5"/>
  </w:num>
  <w:num w:numId="4" w16cid:durableId="2063939453">
    <w:abstractNumId w:val="4"/>
  </w:num>
  <w:num w:numId="5" w16cid:durableId="1874998679">
    <w:abstractNumId w:val="7"/>
  </w:num>
  <w:num w:numId="6" w16cid:durableId="2076467044">
    <w:abstractNumId w:val="3"/>
  </w:num>
  <w:num w:numId="7" w16cid:durableId="333537404">
    <w:abstractNumId w:val="2"/>
  </w:num>
  <w:num w:numId="8" w16cid:durableId="2035500329">
    <w:abstractNumId w:val="1"/>
  </w:num>
  <w:num w:numId="9" w16cid:durableId="714618337">
    <w:abstractNumId w:val="0"/>
  </w:num>
  <w:num w:numId="10" w16cid:durableId="48962064">
    <w:abstractNumId w:val="12"/>
  </w:num>
  <w:num w:numId="11" w16cid:durableId="1212880693">
    <w:abstractNumId w:val="14"/>
  </w:num>
  <w:num w:numId="12" w16cid:durableId="961809138">
    <w:abstractNumId w:val="11"/>
  </w:num>
  <w:num w:numId="13" w16cid:durableId="100150709">
    <w:abstractNumId w:val="15"/>
  </w:num>
  <w:num w:numId="14" w16cid:durableId="720910879">
    <w:abstractNumId w:val="13"/>
  </w:num>
  <w:num w:numId="15" w16cid:durableId="2010251627">
    <w:abstractNumId w:val="16"/>
  </w:num>
  <w:num w:numId="16" w16cid:durableId="821384798">
    <w:abstractNumId w:val="10"/>
  </w:num>
  <w:num w:numId="17" w16cid:durableId="789587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A05"/>
    <w:rsid w:val="0015074B"/>
    <w:rsid w:val="001B0871"/>
    <w:rsid w:val="0029639D"/>
    <w:rsid w:val="00326F90"/>
    <w:rsid w:val="004177B4"/>
    <w:rsid w:val="00722BF6"/>
    <w:rsid w:val="008A1A10"/>
    <w:rsid w:val="0094034D"/>
    <w:rsid w:val="009A15A3"/>
    <w:rsid w:val="00A878BB"/>
    <w:rsid w:val="00AA1D8D"/>
    <w:rsid w:val="00B10F54"/>
    <w:rsid w:val="00B47730"/>
    <w:rsid w:val="00CB0664"/>
    <w:rsid w:val="00DB41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D0825"/>
  <w14:defaultImageDpi w14:val="300"/>
  <w15:docId w15:val="{D1C382A4-4717-4150-905B-67CF0EC7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4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94A0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B10F54"/>
    <w:rPr>
      <w:color w:val="0000FF" w:themeColor="hyperlink"/>
      <w:u w:val="single"/>
    </w:rPr>
  </w:style>
  <w:style w:type="character" w:styleId="UnresolvedMention">
    <w:name w:val="Unresolved Mention"/>
    <w:basedOn w:val="DefaultParagraphFont"/>
    <w:uiPriority w:val="99"/>
    <w:semiHidden/>
    <w:unhideWhenUsed/>
    <w:rsid w:val="00B10F54"/>
    <w:rPr>
      <w:color w:val="605E5C"/>
      <w:shd w:val="clear" w:color="auto" w:fill="E1DFDD"/>
    </w:rPr>
  </w:style>
  <w:style w:type="character" w:styleId="FollowedHyperlink">
    <w:name w:val="FollowedHyperlink"/>
    <w:basedOn w:val="DefaultParagraphFont"/>
    <w:uiPriority w:val="99"/>
    <w:semiHidden/>
    <w:unhideWhenUsed/>
    <w:rsid w:val="009403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4041">
      <w:bodyDiv w:val="1"/>
      <w:marLeft w:val="0"/>
      <w:marRight w:val="0"/>
      <w:marTop w:val="0"/>
      <w:marBottom w:val="0"/>
      <w:divBdr>
        <w:top w:val="none" w:sz="0" w:space="0" w:color="auto"/>
        <w:left w:val="none" w:sz="0" w:space="0" w:color="auto"/>
        <w:bottom w:val="none" w:sz="0" w:space="0" w:color="auto"/>
        <w:right w:val="none" w:sz="0" w:space="0" w:color="auto"/>
      </w:divBdr>
    </w:div>
    <w:div w:id="111559441">
      <w:bodyDiv w:val="1"/>
      <w:marLeft w:val="0"/>
      <w:marRight w:val="0"/>
      <w:marTop w:val="0"/>
      <w:marBottom w:val="0"/>
      <w:divBdr>
        <w:top w:val="none" w:sz="0" w:space="0" w:color="auto"/>
        <w:left w:val="none" w:sz="0" w:space="0" w:color="auto"/>
        <w:bottom w:val="none" w:sz="0" w:space="0" w:color="auto"/>
        <w:right w:val="none" w:sz="0" w:space="0" w:color="auto"/>
      </w:divBdr>
    </w:div>
    <w:div w:id="135415115">
      <w:bodyDiv w:val="1"/>
      <w:marLeft w:val="0"/>
      <w:marRight w:val="0"/>
      <w:marTop w:val="0"/>
      <w:marBottom w:val="0"/>
      <w:divBdr>
        <w:top w:val="none" w:sz="0" w:space="0" w:color="auto"/>
        <w:left w:val="none" w:sz="0" w:space="0" w:color="auto"/>
        <w:bottom w:val="none" w:sz="0" w:space="0" w:color="auto"/>
        <w:right w:val="none" w:sz="0" w:space="0" w:color="auto"/>
      </w:divBdr>
    </w:div>
    <w:div w:id="389689435">
      <w:bodyDiv w:val="1"/>
      <w:marLeft w:val="0"/>
      <w:marRight w:val="0"/>
      <w:marTop w:val="0"/>
      <w:marBottom w:val="0"/>
      <w:divBdr>
        <w:top w:val="none" w:sz="0" w:space="0" w:color="auto"/>
        <w:left w:val="none" w:sz="0" w:space="0" w:color="auto"/>
        <w:bottom w:val="none" w:sz="0" w:space="0" w:color="auto"/>
        <w:right w:val="none" w:sz="0" w:space="0" w:color="auto"/>
      </w:divBdr>
    </w:div>
    <w:div w:id="677512381">
      <w:bodyDiv w:val="1"/>
      <w:marLeft w:val="0"/>
      <w:marRight w:val="0"/>
      <w:marTop w:val="0"/>
      <w:marBottom w:val="0"/>
      <w:divBdr>
        <w:top w:val="none" w:sz="0" w:space="0" w:color="auto"/>
        <w:left w:val="none" w:sz="0" w:space="0" w:color="auto"/>
        <w:bottom w:val="none" w:sz="0" w:space="0" w:color="auto"/>
        <w:right w:val="none" w:sz="0" w:space="0" w:color="auto"/>
      </w:divBdr>
    </w:div>
    <w:div w:id="755055857">
      <w:bodyDiv w:val="1"/>
      <w:marLeft w:val="0"/>
      <w:marRight w:val="0"/>
      <w:marTop w:val="0"/>
      <w:marBottom w:val="0"/>
      <w:divBdr>
        <w:top w:val="none" w:sz="0" w:space="0" w:color="auto"/>
        <w:left w:val="none" w:sz="0" w:space="0" w:color="auto"/>
        <w:bottom w:val="none" w:sz="0" w:space="0" w:color="auto"/>
        <w:right w:val="none" w:sz="0" w:space="0" w:color="auto"/>
      </w:divBdr>
    </w:div>
    <w:div w:id="1059403085">
      <w:bodyDiv w:val="1"/>
      <w:marLeft w:val="0"/>
      <w:marRight w:val="0"/>
      <w:marTop w:val="0"/>
      <w:marBottom w:val="0"/>
      <w:divBdr>
        <w:top w:val="none" w:sz="0" w:space="0" w:color="auto"/>
        <w:left w:val="none" w:sz="0" w:space="0" w:color="auto"/>
        <w:bottom w:val="none" w:sz="0" w:space="0" w:color="auto"/>
        <w:right w:val="none" w:sz="0" w:space="0" w:color="auto"/>
      </w:divBdr>
    </w:div>
    <w:div w:id="1109812468">
      <w:bodyDiv w:val="1"/>
      <w:marLeft w:val="0"/>
      <w:marRight w:val="0"/>
      <w:marTop w:val="0"/>
      <w:marBottom w:val="0"/>
      <w:divBdr>
        <w:top w:val="none" w:sz="0" w:space="0" w:color="auto"/>
        <w:left w:val="none" w:sz="0" w:space="0" w:color="auto"/>
        <w:bottom w:val="none" w:sz="0" w:space="0" w:color="auto"/>
        <w:right w:val="none" w:sz="0" w:space="0" w:color="auto"/>
      </w:divBdr>
    </w:div>
    <w:div w:id="1125125728">
      <w:bodyDiv w:val="1"/>
      <w:marLeft w:val="0"/>
      <w:marRight w:val="0"/>
      <w:marTop w:val="0"/>
      <w:marBottom w:val="0"/>
      <w:divBdr>
        <w:top w:val="none" w:sz="0" w:space="0" w:color="auto"/>
        <w:left w:val="none" w:sz="0" w:space="0" w:color="auto"/>
        <w:bottom w:val="none" w:sz="0" w:space="0" w:color="auto"/>
        <w:right w:val="none" w:sz="0" w:space="0" w:color="auto"/>
      </w:divBdr>
    </w:div>
    <w:div w:id="1967352416">
      <w:bodyDiv w:val="1"/>
      <w:marLeft w:val="0"/>
      <w:marRight w:val="0"/>
      <w:marTop w:val="0"/>
      <w:marBottom w:val="0"/>
      <w:divBdr>
        <w:top w:val="none" w:sz="0" w:space="0" w:color="auto"/>
        <w:left w:val="none" w:sz="0" w:space="0" w:color="auto"/>
        <w:bottom w:val="none" w:sz="0" w:space="0" w:color="auto"/>
        <w:right w:val="none" w:sz="0" w:space="0" w:color="auto"/>
      </w:divBdr>
    </w:div>
    <w:div w:id="199048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guyenanhducIT2/THUC-HANH-01---KALMA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guyenanhducIT2/THUC-HANH-01---KALMAN.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Anh Đức</cp:lastModifiedBy>
  <cp:revision>4</cp:revision>
  <dcterms:created xsi:type="dcterms:W3CDTF">2025-05-06T08:14:00Z</dcterms:created>
  <dcterms:modified xsi:type="dcterms:W3CDTF">2025-05-06T08:28:00Z</dcterms:modified>
  <cp:category/>
</cp:coreProperties>
</file>